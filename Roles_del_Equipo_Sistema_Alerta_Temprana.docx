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A0B4" w14:textId="77777777" w:rsidR="00C805AC" w:rsidRPr="00EF4344" w:rsidRDefault="00000000">
      <w:pPr>
        <w:pStyle w:val="Ttulo1"/>
      </w:pPr>
      <w:r w:rsidRPr="00EF4344">
        <w:t>Roles del Equipo - Sistema de Alerta Temprana</w:t>
      </w:r>
    </w:p>
    <w:p w14:paraId="3E3EE691" w14:textId="77777777" w:rsidR="00C805AC" w:rsidRPr="00EF4344" w:rsidRDefault="00000000">
      <w:pPr>
        <w:pStyle w:val="Ttulo2"/>
      </w:pPr>
      <w:r w:rsidRPr="00EF4344">
        <w:t>Integrantes del Equipo:</w:t>
      </w:r>
    </w:p>
    <w:p w14:paraId="0E2025F7" w14:textId="42505EC4" w:rsidR="00C805AC" w:rsidRPr="00EF4344" w:rsidRDefault="00000000">
      <w:r w:rsidRPr="00EF4344">
        <w:t>Juan</w:t>
      </w:r>
      <w:r w:rsidR="00EF4344" w:rsidRPr="00EF4344">
        <w:t xml:space="preserve"> Pablo Cifuentes</w:t>
      </w:r>
      <w:r w:rsidRPr="00EF4344">
        <w:t>, Sara</w:t>
      </w:r>
      <w:r w:rsidR="00EF4344" w:rsidRPr="00EF4344">
        <w:t xml:space="preserve"> Cárdenas, Sergio Romero</w:t>
      </w:r>
      <w:r w:rsidR="000E5AD9">
        <w:t>, Brayan Gómez</w:t>
      </w:r>
      <w:r w:rsidRPr="00EF4344">
        <w:t xml:space="preserve"> y Nicolás</w:t>
      </w:r>
      <w:r w:rsidR="00EF4344" w:rsidRPr="00EF4344">
        <w:t xml:space="preserve"> Molina</w:t>
      </w:r>
    </w:p>
    <w:p w14:paraId="025D2DAE" w14:textId="77777777" w:rsidR="00C805AC" w:rsidRPr="00EF4344" w:rsidRDefault="00000000">
      <w:pPr>
        <w:pStyle w:val="Ttulo2"/>
      </w:pPr>
      <w:r w:rsidRPr="00EF4344">
        <w:t>1. Cualidades y Defectos</w:t>
      </w:r>
    </w:p>
    <w:p w14:paraId="455475CC" w14:textId="5CFA3032" w:rsidR="000E5AD9" w:rsidRDefault="00000000" w:rsidP="000E5AD9">
      <w:pPr>
        <w:pStyle w:val="Sinespaciado"/>
      </w:pPr>
      <w:r w:rsidRPr="00EF4344">
        <w:t xml:space="preserve">Juan: </w:t>
      </w:r>
      <w:r w:rsidR="00EF4344" w:rsidRPr="00EF4344">
        <w:t>Responsabilidad, altruismo, liderazgo, determinación -- Terquedad</w:t>
      </w:r>
      <w:r w:rsidRPr="00EF4344">
        <w:br/>
        <w:t xml:space="preserve">Sara: </w:t>
      </w:r>
      <w:r w:rsidR="00EF4344" w:rsidRPr="00EF4344">
        <w:t>Responsabilidad, determinación, asertividad – Manipulación, impaciencia</w:t>
      </w:r>
      <w:r w:rsidRPr="00EF4344">
        <w:br/>
      </w:r>
      <w:r w:rsidR="00EF4344" w:rsidRPr="00EF4344">
        <w:t>Sergio</w:t>
      </w:r>
      <w:r w:rsidRPr="00EF4344">
        <w:t xml:space="preserve">: </w:t>
      </w:r>
      <w:r w:rsidR="00EF4344" w:rsidRPr="00EF4344">
        <w:t>Humildad</w:t>
      </w:r>
      <w:r w:rsidRPr="00EF4344">
        <w:t>,</w:t>
      </w:r>
      <w:r w:rsidR="00EF4344" w:rsidRPr="00EF4344">
        <w:t xml:space="preserve"> tolerancia, generosidad</w:t>
      </w:r>
      <w:r w:rsidRPr="00EF4344">
        <w:t xml:space="preserve"> --- </w:t>
      </w:r>
      <w:r w:rsidR="00EF4344" w:rsidRPr="00EF4344">
        <w:t xml:space="preserve">Impuntualidad, pereza                                 </w:t>
      </w:r>
      <w:r w:rsidRPr="00EF4344">
        <w:t xml:space="preserve">Nicolás: </w:t>
      </w:r>
      <w:r w:rsidR="00EF4344" w:rsidRPr="00EF4344">
        <w:t>Empatía, perseverancia, colaboración – Pereza, pesimismo</w:t>
      </w:r>
    </w:p>
    <w:p w14:paraId="7D635464" w14:textId="5154DEDB" w:rsidR="000E5AD9" w:rsidRPr="00EF4344" w:rsidRDefault="000E5AD9" w:rsidP="000E5AD9">
      <w:pPr>
        <w:pStyle w:val="Sinespaciado"/>
      </w:pPr>
      <w:r>
        <w:t>Brayan: Bondad, integridad, perseverancia – Falta de comunicación</w:t>
      </w:r>
    </w:p>
    <w:p w14:paraId="72477181" w14:textId="77777777" w:rsidR="00C805AC" w:rsidRPr="00EF4344" w:rsidRDefault="00000000">
      <w:pPr>
        <w:pStyle w:val="Ttulo2"/>
      </w:pPr>
      <w:r w:rsidRPr="00EF4344">
        <w:t>2. Rol y Responsabilidades</w:t>
      </w:r>
    </w:p>
    <w:p w14:paraId="31E24FE3" w14:textId="1DAC2AD1" w:rsidR="00EF4344" w:rsidRPr="00EF4344" w:rsidRDefault="00000000" w:rsidP="00EF4344">
      <w:pPr>
        <w:pStyle w:val="Sinespaciado"/>
        <w:rPr>
          <w:b/>
          <w:bCs/>
          <w:lang w:val="es-CO"/>
        </w:rPr>
      </w:pPr>
      <w:r w:rsidRPr="00EF4344">
        <w:rPr>
          <w:b/>
          <w:bCs/>
          <w:lang w:val="es-CO"/>
        </w:rPr>
        <w:t>Juan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 xml:space="preserve">Programador y Analista, porque se le facilita la programación, se le facilita escribir código y le gusta el análisis de datos y requerimientos del sistema – </w:t>
      </w:r>
      <w:r w:rsidR="00EF4344" w:rsidRPr="00EF4344">
        <w:rPr>
          <w:b/>
          <w:bCs/>
          <w:lang w:val="es-CO"/>
        </w:rPr>
        <w:t xml:space="preserve">Coordinador                                                                               </w:t>
      </w:r>
    </w:p>
    <w:p w14:paraId="39DA6271" w14:textId="3B390FD6" w:rsidR="00C805AC" w:rsidRDefault="00000000" w:rsidP="00EF4344">
      <w:pPr>
        <w:pStyle w:val="Sinespaciado"/>
        <w:rPr>
          <w:b/>
          <w:bCs/>
          <w:lang w:val="es-CO"/>
        </w:rPr>
      </w:pPr>
      <w:r w:rsidRPr="00EF4344">
        <w:rPr>
          <w:lang w:val="es-CO"/>
        </w:rPr>
        <w:br/>
      </w:r>
      <w:r w:rsidRPr="00EF4344">
        <w:rPr>
          <w:b/>
          <w:bCs/>
          <w:lang w:val="es-CO"/>
        </w:rPr>
        <w:t>Sara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 xml:space="preserve">Programador, diseño y tester, porque tiene habilidades para diseñar de manera eficiente y programar; y la capacidad de detectar fallas en el sistema – </w:t>
      </w:r>
      <w:r w:rsidR="00EF4344" w:rsidRPr="00EF4344">
        <w:rPr>
          <w:b/>
          <w:bCs/>
          <w:lang w:val="es-CO"/>
        </w:rPr>
        <w:t>Impulsor y Planeador</w:t>
      </w:r>
      <w:r w:rsidRPr="00EF4344">
        <w:rPr>
          <w:lang w:val="es-CO"/>
        </w:rPr>
        <w:br/>
      </w:r>
      <w:r w:rsidRPr="00EF4344">
        <w:rPr>
          <w:lang w:val="es-CO"/>
        </w:rPr>
        <w:br/>
      </w:r>
      <w:r w:rsidR="00EF4344" w:rsidRPr="00EF4344">
        <w:rPr>
          <w:b/>
          <w:bCs/>
          <w:lang w:val="es-CO"/>
        </w:rPr>
        <w:t>Sergio</w:t>
      </w:r>
      <w:r w:rsidR="00EF4344" w:rsidRPr="00EF4344">
        <w:rPr>
          <w:lang w:val="es-CO"/>
        </w:rPr>
        <w:t>: Tester, porque capacidad para detectar fallas en el sistema –</w:t>
      </w:r>
      <w:r w:rsidR="00EF4344" w:rsidRPr="00EF4344">
        <w:rPr>
          <w:b/>
          <w:bCs/>
          <w:lang w:val="es-CO"/>
        </w:rPr>
        <w:t>Implementador</w:t>
      </w:r>
      <w:r w:rsidRPr="00EF4344">
        <w:rPr>
          <w:lang w:val="es-CO"/>
        </w:rPr>
        <w:br/>
      </w:r>
      <w:r w:rsidRPr="00EF4344">
        <w:rPr>
          <w:lang w:val="es-CO"/>
        </w:rPr>
        <w:br/>
      </w:r>
      <w:r w:rsidRPr="00EF4344">
        <w:rPr>
          <w:b/>
          <w:bCs/>
          <w:lang w:val="es-CO"/>
        </w:rPr>
        <w:t>Nicolás</w:t>
      </w:r>
      <w:r w:rsidRPr="00EF4344">
        <w:rPr>
          <w:lang w:val="es-CO"/>
        </w:rPr>
        <w:t xml:space="preserve">: </w:t>
      </w:r>
      <w:r w:rsidR="00EF4344" w:rsidRPr="00EF4344">
        <w:rPr>
          <w:lang w:val="es-CO"/>
        </w:rPr>
        <w:t xml:space="preserve">Analista, porque tiene habilidades para analizar los requerimientos del sistema y el desarrollo de la arquitectura del software. –  </w:t>
      </w:r>
      <w:r w:rsidR="00EF4344" w:rsidRPr="00EF4344">
        <w:rPr>
          <w:b/>
          <w:bCs/>
          <w:lang w:val="es-CO"/>
        </w:rPr>
        <w:t>Investigador de Recursos</w:t>
      </w:r>
    </w:p>
    <w:p w14:paraId="66169950" w14:textId="77777777" w:rsidR="000E5AD9" w:rsidRDefault="000E5AD9" w:rsidP="00EF4344">
      <w:pPr>
        <w:pStyle w:val="Sinespaciado"/>
        <w:rPr>
          <w:lang w:val="es-CO"/>
        </w:rPr>
      </w:pPr>
    </w:p>
    <w:p w14:paraId="0E524772" w14:textId="247773C1" w:rsidR="000E5AD9" w:rsidRPr="00EF4344" w:rsidRDefault="000E5AD9" w:rsidP="00EF4344">
      <w:pPr>
        <w:pStyle w:val="Sinespaciado"/>
        <w:rPr>
          <w:lang w:val="es-CO"/>
        </w:rPr>
      </w:pPr>
      <w:r w:rsidRPr="000E5AD9">
        <w:rPr>
          <w:b/>
          <w:bCs/>
          <w:lang w:val="es-CO"/>
        </w:rPr>
        <w:t>Brayan</w:t>
      </w:r>
      <w:r>
        <w:rPr>
          <w:b/>
          <w:bCs/>
          <w:lang w:val="es-CO"/>
        </w:rPr>
        <w:t>:</w:t>
      </w:r>
      <w:r w:rsidRPr="000E5AD9">
        <w:rPr>
          <w:lang w:val="es-CO"/>
        </w:rPr>
        <w:t xml:space="preserve"> Analista, porque tiene habilidades para analizar los requerimientos del sistema y el desarrollo de la arquitectura del software.</w:t>
      </w:r>
      <w:r w:rsidRPr="000E5AD9">
        <w:rPr>
          <w:lang w:val="es-CO"/>
        </w:rPr>
        <w:t xml:space="preserve"> </w:t>
      </w:r>
      <w:r w:rsidRPr="00EF4344">
        <w:rPr>
          <w:lang w:val="es-CO"/>
        </w:rPr>
        <w:t xml:space="preserve">–  </w:t>
      </w:r>
      <w:r w:rsidRPr="000E5AD9">
        <w:rPr>
          <w:b/>
          <w:bCs/>
          <w:lang w:val="es-CO"/>
        </w:rPr>
        <w:t>Monitor</w:t>
      </w:r>
      <w:r w:rsidRPr="000E5AD9">
        <w:rPr>
          <w:lang w:val="es-CO"/>
        </w:rPr>
        <w:t>/</w:t>
      </w:r>
      <w:r w:rsidRPr="000E5AD9">
        <w:rPr>
          <w:b/>
          <w:bCs/>
          <w:lang w:val="es-CO"/>
        </w:rPr>
        <w:t>Evaluador</w:t>
      </w:r>
    </w:p>
    <w:p w14:paraId="09FF5734" w14:textId="6CD4CFE9" w:rsidR="00C805AC" w:rsidRPr="00EF4344" w:rsidRDefault="00000000">
      <w:pPr>
        <w:pStyle w:val="Ttulo2"/>
      </w:pPr>
      <w:r w:rsidRPr="00EF4344">
        <w:t>3. Posibles Problemas</w:t>
      </w:r>
    </w:p>
    <w:p w14:paraId="58E9BC36" w14:textId="52917937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Presión Grupal</w:t>
      </w:r>
    </w:p>
    <w:p w14:paraId="35540F30" w14:textId="01FFB42D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Irresponsabilidad </w:t>
      </w:r>
    </w:p>
    <w:p w14:paraId="08F4C867" w14:textId="49AFD200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Poca lluvia de ideas </w:t>
      </w:r>
    </w:p>
    <w:p w14:paraId="573682C0" w14:textId="791837EB" w:rsidR="00EF4344" w:rsidRDefault="00EF4344" w:rsidP="00EF4344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F43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Reuniones Improductivas</w:t>
      </w:r>
    </w:p>
    <w:p w14:paraId="448EFEF2" w14:textId="1C467D02" w:rsidR="00C805AC" w:rsidRPr="00EF4344" w:rsidRDefault="00000000">
      <w:pPr>
        <w:pStyle w:val="Ttulo2"/>
      </w:pPr>
      <w:r w:rsidRPr="00EF4344">
        <w:t>4. Idea del Proyecto</w:t>
      </w:r>
    </w:p>
    <w:p w14:paraId="3CD76A6C" w14:textId="77777777" w:rsidR="00C805AC" w:rsidRDefault="00000000">
      <w:r w:rsidRPr="00EF4344">
        <w:t>Desarrollar un sistema de alerta temprana para estudiantes en riesgo académico, que permita registrar datos de notas y asistencia, calcular el nivel de riesgo mediante modelos matemáticos y generar alertas para docentes y administradores.</w:t>
      </w:r>
    </w:p>
    <w:sectPr w:rsidR="00C80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23107"/>
    <w:multiLevelType w:val="hybridMultilevel"/>
    <w:tmpl w:val="F39AFF3C"/>
    <w:lvl w:ilvl="0" w:tplc="00CCD7A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B0812"/>
    <w:multiLevelType w:val="hybridMultilevel"/>
    <w:tmpl w:val="97A2C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9508">
    <w:abstractNumId w:val="8"/>
  </w:num>
  <w:num w:numId="2" w16cid:durableId="528566093">
    <w:abstractNumId w:val="6"/>
  </w:num>
  <w:num w:numId="3" w16cid:durableId="1940218068">
    <w:abstractNumId w:val="5"/>
  </w:num>
  <w:num w:numId="4" w16cid:durableId="307516873">
    <w:abstractNumId w:val="4"/>
  </w:num>
  <w:num w:numId="5" w16cid:durableId="1986741433">
    <w:abstractNumId w:val="7"/>
  </w:num>
  <w:num w:numId="6" w16cid:durableId="970207077">
    <w:abstractNumId w:val="3"/>
  </w:num>
  <w:num w:numId="7" w16cid:durableId="623386549">
    <w:abstractNumId w:val="2"/>
  </w:num>
  <w:num w:numId="8" w16cid:durableId="1473910551">
    <w:abstractNumId w:val="1"/>
  </w:num>
  <w:num w:numId="9" w16cid:durableId="1678540550">
    <w:abstractNumId w:val="0"/>
  </w:num>
  <w:num w:numId="10" w16cid:durableId="778530454">
    <w:abstractNumId w:val="10"/>
  </w:num>
  <w:num w:numId="11" w16cid:durableId="159177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D9"/>
    <w:rsid w:val="0015074B"/>
    <w:rsid w:val="0029639D"/>
    <w:rsid w:val="00326F90"/>
    <w:rsid w:val="007B5751"/>
    <w:rsid w:val="008D196F"/>
    <w:rsid w:val="00AA1D8D"/>
    <w:rsid w:val="00B47730"/>
    <w:rsid w:val="00C805AC"/>
    <w:rsid w:val="00CB0664"/>
    <w:rsid w:val="00EF4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A461B"/>
  <w14:defaultImageDpi w14:val="300"/>
  <w15:docId w15:val="{685378CE-1CD3-4F44-B2BF-E362F8DD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3</cp:revision>
  <dcterms:created xsi:type="dcterms:W3CDTF">2013-12-23T23:15:00Z</dcterms:created>
  <dcterms:modified xsi:type="dcterms:W3CDTF">2025-09-03T22:44:00Z</dcterms:modified>
  <cp:category/>
</cp:coreProperties>
</file>