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CE35E" w14:textId="77777777" w:rsidR="008A01CB" w:rsidRPr="00FE629A" w:rsidRDefault="00000000">
      <w:pPr>
        <w:pStyle w:val="Ttulo1"/>
      </w:pPr>
      <w:r w:rsidRPr="00FE629A">
        <w:t>Requerimientos del Sistema - Sistema de Alerta Temprana</w:t>
      </w:r>
    </w:p>
    <w:p w14:paraId="281B7F91" w14:textId="77777777" w:rsidR="008A01CB" w:rsidRPr="00FE629A" w:rsidRDefault="00000000">
      <w:r w:rsidRPr="00FE629A">
        <w:t>Este documento describe los requerimientos funcionales y no funcionales del Sistema de Alerta Temprana para Estudiantes en Riesgo Académico. El objetivo del sistema es identificar de manera temprana a los estudiantes con bajo rendimiento académico y generar alertas para apoyar la toma de decisiones por parte de docentes y administradores.</w:t>
      </w:r>
    </w:p>
    <w:p w14:paraId="41F99F3D" w14:textId="77777777" w:rsidR="008A01CB" w:rsidRPr="00FE629A" w:rsidRDefault="00000000">
      <w:pPr>
        <w:pStyle w:val="Ttulo2"/>
      </w:pPr>
      <w:r w:rsidRPr="00FE629A">
        <w:t>1. Requerimientos Funcionales</w:t>
      </w:r>
    </w:p>
    <w:p w14:paraId="205EBE87" w14:textId="4BC7BA19" w:rsidR="008A01CB" w:rsidRPr="00FE629A" w:rsidRDefault="00000000">
      <w:pPr>
        <w:pStyle w:val="Listaconvietas"/>
      </w:pPr>
      <w:r w:rsidRPr="00FE629A">
        <w:t>El sistema debe permitir registrar nuevos estudiantes con sus datos personales y académicos.</w:t>
      </w:r>
    </w:p>
    <w:p w14:paraId="6DC012F0" w14:textId="483B230E" w:rsidR="008A01CB" w:rsidRPr="00FE629A" w:rsidRDefault="00000000">
      <w:pPr>
        <w:pStyle w:val="Listaconvietas"/>
      </w:pPr>
      <w:r w:rsidRPr="00FE629A">
        <w:t>El sistema debe permitir al docente registrar notas y asistencia de los estudiantes.</w:t>
      </w:r>
    </w:p>
    <w:p w14:paraId="7CA36F7B" w14:textId="1FBCB5FE" w:rsidR="008A01CB" w:rsidRPr="00FE629A" w:rsidRDefault="00000000">
      <w:pPr>
        <w:pStyle w:val="Listaconvietas"/>
      </w:pPr>
      <w:r w:rsidRPr="00FE629A">
        <w:t>El sistema debe calcular el nivel de riesgo académico de cada estudiante utilizando un modelo matemático basado en ecuaciones diferenciales.</w:t>
      </w:r>
    </w:p>
    <w:p w14:paraId="24F8A9E9" w14:textId="259E85F3" w:rsidR="008A01CB" w:rsidRPr="00FE629A" w:rsidRDefault="00000000">
      <w:pPr>
        <w:pStyle w:val="Listaconvietas"/>
      </w:pPr>
      <w:r w:rsidRPr="00FE629A">
        <w:t>El sistema debe generar alertas cuando un estudiante sea identificado en riesgo académico.</w:t>
      </w:r>
    </w:p>
    <w:p w14:paraId="729B1C98" w14:textId="4D85895A" w:rsidR="008A01CB" w:rsidRPr="00FE629A" w:rsidRDefault="00000000">
      <w:pPr>
        <w:pStyle w:val="Listaconvietas"/>
      </w:pPr>
      <w:r w:rsidRPr="00FE629A">
        <w:t>El sistema debe permitir a docentes y administradores consultar reportes con notas, asistencia y alertas de los estudiantes.</w:t>
      </w:r>
    </w:p>
    <w:p w14:paraId="43A4E1F6" w14:textId="16F325E1" w:rsidR="008A01CB" w:rsidRPr="00FE629A" w:rsidRDefault="00000000">
      <w:pPr>
        <w:pStyle w:val="Listaconvietas"/>
      </w:pPr>
      <w:r w:rsidRPr="00FE629A">
        <w:t>El sistema debe notificar al docente cuando un estudiante se encuentre en nivel de riesgo medio o alto.</w:t>
      </w:r>
    </w:p>
    <w:p w14:paraId="277D8631" w14:textId="0900D699" w:rsidR="008A01CB" w:rsidRPr="00FE629A" w:rsidRDefault="00000000">
      <w:pPr>
        <w:pStyle w:val="Listaconvietas"/>
      </w:pPr>
      <w:r w:rsidRPr="00FE629A">
        <w:t>El sistema debe permitir al administrador gestionar la información de estudiantes y docentes (crear, actualizar, eliminar registros).</w:t>
      </w:r>
    </w:p>
    <w:p w14:paraId="1E989E7C" w14:textId="27F343F5" w:rsidR="00FE629A" w:rsidRPr="00FE629A" w:rsidRDefault="00FE629A" w:rsidP="00FE629A">
      <w:pPr>
        <w:pStyle w:val="Listaconvietas"/>
      </w:pPr>
      <w:r w:rsidRPr="00FE629A">
        <w:t>El sistema debe permitir que los docentes editen o actualicen las notas y asistencia registradas.</w:t>
      </w:r>
    </w:p>
    <w:p w14:paraId="6004CAC5" w14:textId="3A82DCD4" w:rsidR="00FE629A" w:rsidRPr="00FE629A" w:rsidRDefault="00FE629A" w:rsidP="00FE629A">
      <w:pPr>
        <w:pStyle w:val="Listaconvietas"/>
      </w:pPr>
      <w:r w:rsidRPr="00FE629A">
        <w:t>El sistema debe permitir que los administradores eliminen estudiantes inactivos.</w:t>
      </w:r>
    </w:p>
    <w:p w14:paraId="32E3CB99" w14:textId="495E8E27" w:rsidR="00FE629A" w:rsidRPr="00FE629A" w:rsidRDefault="00FE629A" w:rsidP="00FE629A">
      <w:pPr>
        <w:pStyle w:val="Listaconvietas"/>
      </w:pPr>
      <w:r w:rsidRPr="00FE629A">
        <w:t>El sistema debe mostrar un panel resumen con el número de estudiantes en riesgo bajo, medio y alto.</w:t>
      </w:r>
    </w:p>
    <w:p w14:paraId="680672DD" w14:textId="4B803F8A" w:rsidR="00FE629A" w:rsidRPr="00FE629A" w:rsidRDefault="00FE629A" w:rsidP="00FE629A">
      <w:pPr>
        <w:pStyle w:val="Listaconvietas"/>
      </w:pPr>
      <w:r w:rsidRPr="00FE629A">
        <w:t>El sistema debe permitir exportar reportes en formato PDF o Excel.</w:t>
      </w:r>
    </w:p>
    <w:p w14:paraId="5A7170A9" w14:textId="12127504" w:rsidR="00FE629A" w:rsidRPr="00FE629A" w:rsidRDefault="00FE629A" w:rsidP="00FE629A">
      <w:pPr>
        <w:pStyle w:val="Listaconvietas"/>
      </w:pPr>
      <w:r w:rsidRPr="00FE629A">
        <w:t>El sistema debe permitir filtrar reportes por materia, semestre o nivel de riesgo.</w:t>
      </w:r>
    </w:p>
    <w:p w14:paraId="758876C9" w14:textId="04E6CCBB" w:rsidR="00FE629A" w:rsidRPr="00FE629A" w:rsidRDefault="00FE629A" w:rsidP="00FE629A">
      <w:pPr>
        <w:pStyle w:val="Listaconvietas"/>
      </w:pPr>
      <w:r w:rsidRPr="00FE629A">
        <w:t>El sistema debe permitir que el administrador gestione los usuarios (crear docentes, asignar roles).</w:t>
      </w:r>
    </w:p>
    <w:p w14:paraId="0F41ED91" w14:textId="2548D5A3" w:rsidR="00FE629A" w:rsidRPr="00FE629A" w:rsidRDefault="00FE629A" w:rsidP="00FE629A">
      <w:pPr>
        <w:pStyle w:val="Listaconvietas"/>
      </w:pPr>
      <w:r w:rsidRPr="00FE629A">
        <w:t>El sistema debe registrar un historial de cambios en notas o asistencia (bitácora de modificaciones).</w:t>
      </w:r>
    </w:p>
    <w:p w14:paraId="6F43808E" w14:textId="76388E6D" w:rsidR="00FE629A" w:rsidRPr="00FE629A" w:rsidRDefault="00FE629A" w:rsidP="00FE629A">
      <w:pPr>
        <w:pStyle w:val="Listaconvietas"/>
      </w:pPr>
      <w:r w:rsidRPr="00FE629A">
        <w:t>El sistema debe permitir al docente visualizar gráficas de rendimiento académico por estudiante.</w:t>
      </w:r>
    </w:p>
    <w:p w14:paraId="0BA7C039" w14:textId="72BCDEFC" w:rsidR="00FE629A" w:rsidRDefault="00FE629A" w:rsidP="00FE629A">
      <w:pPr>
        <w:pStyle w:val="Listaconvietas"/>
      </w:pPr>
      <w:r w:rsidRPr="00FE629A">
        <w:t>El sistema debe recalcular automáticamente el nivel de riesgo cada vez que se actualicen notas o asistencia.</w:t>
      </w:r>
    </w:p>
    <w:p w14:paraId="7F39981F" w14:textId="77777777" w:rsidR="00D136AD" w:rsidRDefault="00D136AD" w:rsidP="00D136AD">
      <w:pPr>
        <w:pStyle w:val="Listaconvietas"/>
        <w:numPr>
          <w:ilvl w:val="0"/>
          <w:numId w:val="0"/>
        </w:numPr>
        <w:ind w:left="360" w:hanging="360"/>
      </w:pPr>
    </w:p>
    <w:p w14:paraId="5FF495DF" w14:textId="77777777" w:rsidR="00D136AD" w:rsidRPr="00FE629A" w:rsidRDefault="00D136AD" w:rsidP="00D136AD">
      <w:pPr>
        <w:pStyle w:val="Listaconvietas"/>
        <w:numPr>
          <w:ilvl w:val="0"/>
          <w:numId w:val="0"/>
        </w:numPr>
        <w:ind w:left="360" w:hanging="360"/>
      </w:pPr>
    </w:p>
    <w:p w14:paraId="5872B7F7" w14:textId="77777777" w:rsidR="00FE629A" w:rsidRPr="00FE629A" w:rsidRDefault="00FE629A" w:rsidP="00FE629A">
      <w:pPr>
        <w:pStyle w:val="Listaconvietas"/>
        <w:numPr>
          <w:ilvl w:val="0"/>
          <w:numId w:val="0"/>
        </w:numPr>
        <w:ind w:left="360"/>
      </w:pPr>
    </w:p>
    <w:p w14:paraId="1591C7E4" w14:textId="77777777" w:rsidR="008A01CB" w:rsidRPr="00FE629A" w:rsidRDefault="00000000">
      <w:pPr>
        <w:pStyle w:val="Ttulo2"/>
      </w:pPr>
      <w:r w:rsidRPr="00FE629A">
        <w:lastRenderedPageBreak/>
        <w:t>2. Requerimientos No Funcionales</w:t>
      </w:r>
    </w:p>
    <w:p w14:paraId="14AE3140" w14:textId="0035655B" w:rsidR="008A01CB" w:rsidRPr="00FE629A" w:rsidRDefault="00000000">
      <w:pPr>
        <w:pStyle w:val="Listaconvietas"/>
      </w:pPr>
      <w:r w:rsidRPr="00FE629A">
        <w:t>El sistema debe ser accesible únicamente mediante autenticación con usuario y contraseña.</w:t>
      </w:r>
    </w:p>
    <w:p w14:paraId="79A4194C" w14:textId="1B7E0943" w:rsidR="008A01CB" w:rsidRPr="00FE629A" w:rsidRDefault="00000000">
      <w:pPr>
        <w:pStyle w:val="Listaconvietas"/>
      </w:pPr>
      <w:r w:rsidRPr="00FE629A">
        <w:t>El sistema debe garantizar la integridad de la información almacenada en la base de datos.</w:t>
      </w:r>
    </w:p>
    <w:p w14:paraId="276B6987" w14:textId="4D360178" w:rsidR="008A01CB" w:rsidRPr="00FE629A" w:rsidRDefault="00000000">
      <w:pPr>
        <w:pStyle w:val="Listaconvietas"/>
      </w:pPr>
      <w:r w:rsidRPr="00FE629A">
        <w:t>El sistema debe responder a consultas de reportes en un tiempo máximo de 2 segundos.</w:t>
      </w:r>
    </w:p>
    <w:p w14:paraId="5EBC2FB1" w14:textId="2BE32E50" w:rsidR="008A01CB" w:rsidRPr="00FE629A" w:rsidRDefault="00000000">
      <w:pPr>
        <w:pStyle w:val="Listaconvietas"/>
      </w:pPr>
      <w:r w:rsidRPr="00FE629A">
        <w:t>El sistema debe ser desarrollado en un lenguaje de programación orientado a objetos (ej. Java o Python).</w:t>
      </w:r>
    </w:p>
    <w:p w14:paraId="747E765C" w14:textId="4574851C" w:rsidR="008A01CB" w:rsidRPr="00FE629A" w:rsidRDefault="00000000">
      <w:pPr>
        <w:pStyle w:val="Listaconvietas"/>
      </w:pPr>
      <w:r w:rsidRPr="00FE629A">
        <w:t>El sistema debe almacenar los datos en una base de datos relacional (ej. MySQL).</w:t>
      </w:r>
    </w:p>
    <w:p w14:paraId="328F9831" w14:textId="2223590B" w:rsidR="008A01CB" w:rsidRPr="00FE629A" w:rsidRDefault="00000000">
      <w:pPr>
        <w:pStyle w:val="Listaconvietas"/>
      </w:pPr>
      <w:r w:rsidRPr="00FE629A">
        <w:t>La interfaz del sistema debe ser sencilla e intuitiva para docentes y administradores.</w:t>
      </w:r>
    </w:p>
    <w:p w14:paraId="49CE5183" w14:textId="411BB49E" w:rsidR="008A01CB" w:rsidRPr="00FE629A" w:rsidRDefault="00000000">
      <w:pPr>
        <w:pStyle w:val="Listaconvietas"/>
      </w:pPr>
      <w:r w:rsidRPr="00FE629A">
        <w:t>El sistema debe contar con documentación técnica y manual de usuario.</w:t>
      </w:r>
    </w:p>
    <w:p w14:paraId="7A67A2E6" w14:textId="72294820" w:rsidR="00FE629A" w:rsidRPr="00FE629A" w:rsidRDefault="00FE629A" w:rsidP="00FE629A">
      <w:pPr>
        <w:pStyle w:val="Listaconvietas"/>
      </w:pPr>
      <w:r w:rsidRPr="00FE629A">
        <w:t xml:space="preserve">El sistema debe soportar al menos </w:t>
      </w:r>
      <w:r w:rsidRPr="00FE629A">
        <w:rPr>
          <w:rStyle w:val="Textoennegrita"/>
        </w:rPr>
        <w:t>200 usuarios concurrentes</w:t>
      </w:r>
      <w:r w:rsidRPr="00FE629A">
        <w:t xml:space="preserve"> sin degradar el rendimiento.</w:t>
      </w:r>
    </w:p>
    <w:p w14:paraId="74E14BAF" w14:textId="34C0DA0E" w:rsidR="00FE629A" w:rsidRPr="00FE629A" w:rsidRDefault="00FE629A" w:rsidP="00FE629A">
      <w:pPr>
        <w:pStyle w:val="Listaconvietas"/>
      </w:pPr>
      <w:r w:rsidRPr="00FE629A">
        <w:t xml:space="preserve">El sistema debe estar desarrollado bajo un modelo </w:t>
      </w:r>
      <w:r w:rsidRPr="00FE629A">
        <w:rPr>
          <w:rStyle w:val="Textoennegrita"/>
        </w:rPr>
        <w:t>modular y escalable</w:t>
      </w:r>
      <w:r w:rsidRPr="00FE629A">
        <w:t>, permitiendo agregar nuevas funciones en el futuro.</w:t>
      </w:r>
    </w:p>
    <w:p w14:paraId="02217BC7" w14:textId="657A0A40" w:rsidR="00FE629A" w:rsidRPr="00FE629A" w:rsidRDefault="00FE629A" w:rsidP="00FE629A">
      <w:pPr>
        <w:pStyle w:val="Listaconvietas"/>
      </w:pPr>
      <w:r w:rsidRPr="00FE629A">
        <w:t xml:space="preserve">El sistema debe estar documentado con </w:t>
      </w:r>
      <w:r w:rsidRPr="00FE629A">
        <w:rPr>
          <w:rStyle w:val="Textoennegrita"/>
        </w:rPr>
        <w:t>diagramas UML</w:t>
      </w:r>
      <w:r w:rsidRPr="00FE629A">
        <w:t xml:space="preserve"> (casos de uso, clases, base de datos).</w:t>
      </w:r>
    </w:p>
    <w:p w14:paraId="599636DE" w14:textId="15E817D0" w:rsidR="00FE629A" w:rsidRPr="00FE629A" w:rsidRDefault="00FE629A" w:rsidP="00FE629A">
      <w:pPr>
        <w:pStyle w:val="Listaconvietas"/>
      </w:pPr>
      <w:r w:rsidRPr="00FE629A">
        <w:t>El sistema debe cumplir con las políticas de seguridad de la institución (manejo de contraseñas encriptadas).</w:t>
      </w:r>
    </w:p>
    <w:p w14:paraId="72C3B79E" w14:textId="03E642E2" w:rsidR="00FE629A" w:rsidRPr="00FE629A" w:rsidRDefault="00FE629A" w:rsidP="00FE629A">
      <w:pPr>
        <w:pStyle w:val="Listaconvietas"/>
      </w:pPr>
      <w:r w:rsidRPr="00FE629A">
        <w:t>El sistema debe estar optimizado para ejecutarse en equipos con recursos limitados (mínimo 4 GB RAM, procesador i3).</w:t>
      </w:r>
    </w:p>
    <w:p w14:paraId="5968187D" w14:textId="33A0940C" w:rsidR="00FE629A" w:rsidRPr="00FE629A" w:rsidRDefault="00FE629A" w:rsidP="00FE629A">
      <w:pPr>
        <w:pStyle w:val="Listaconvietas"/>
      </w:pPr>
      <w:r w:rsidRPr="00FE629A">
        <w:t xml:space="preserve">El tiempo de registro de notas o asistencia no debe superar los </w:t>
      </w:r>
      <w:r w:rsidRPr="00FE629A">
        <w:rPr>
          <w:rStyle w:val="Textoennegrita"/>
        </w:rPr>
        <w:t>3 segundos</w:t>
      </w:r>
      <w:r w:rsidRPr="00FE629A">
        <w:t xml:space="preserve"> por operación.</w:t>
      </w:r>
    </w:p>
    <w:p w14:paraId="1E59314C" w14:textId="1A6F25B9" w:rsidR="00FE629A" w:rsidRPr="00FE629A" w:rsidRDefault="00FE629A" w:rsidP="00FE629A">
      <w:pPr>
        <w:pStyle w:val="Listaconvietas"/>
      </w:pPr>
      <w:r w:rsidRPr="00FE629A">
        <w:t xml:space="preserve">El diseño de la interfaz debe cumplir con principios de </w:t>
      </w:r>
      <w:r w:rsidRPr="00FE629A">
        <w:rPr>
          <w:rStyle w:val="Textoennegrita"/>
        </w:rPr>
        <w:t>usabilidad y accesibilidad</w:t>
      </w:r>
      <w:r w:rsidRPr="00FE629A">
        <w:t>, incluyendo contraste y tipografía clara.</w:t>
      </w:r>
    </w:p>
    <w:p w14:paraId="45DE8A17" w14:textId="680DDF38" w:rsidR="00FE629A" w:rsidRPr="00FE629A" w:rsidRDefault="00FE629A" w:rsidP="00FE629A">
      <w:pPr>
        <w:pStyle w:val="Listaconvietas"/>
      </w:pPr>
      <w:r w:rsidRPr="00FE629A">
        <w:t xml:space="preserve">El sistema debe contar con pruebas unitarias y de integración que cubran al menos el </w:t>
      </w:r>
      <w:r w:rsidRPr="00FE629A">
        <w:rPr>
          <w:rStyle w:val="Textoennegrita"/>
        </w:rPr>
        <w:t>70%</w:t>
      </w:r>
      <w:r w:rsidRPr="00FE629A">
        <w:t xml:space="preserve"> de la lógica implementada.</w:t>
      </w:r>
    </w:p>
    <w:p w14:paraId="0BFFF519" w14:textId="77777777" w:rsidR="00FE629A" w:rsidRDefault="00FE629A" w:rsidP="00FE629A">
      <w:pPr>
        <w:pStyle w:val="Listaconvietas"/>
        <w:numPr>
          <w:ilvl w:val="0"/>
          <w:numId w:val="0"/>
        </w:numPr>
        <w:ind w:left="360"/>
      </w:pPr>
    </w:p>
    <w:sectPr w:rsidR="00FE62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1503815">
    <w:abstractNumId w:val="8"/>
  </w:num>
  <w:num w:numId="2" w16cid:durableId="777719202">
    <w:abstractNumId w:val="6"/>
  </w:num>
  <w:num w:numId="3" w16cid:durableId="542058854">
    <w:abstractNumId w:val="5"/>
  </w:num>
  <w:num w:numId="4" w16cid:durableId="639070184">
    <w:abstractNumId w:val="4"/>
  </w:num>
  <w:num w:numId="5" w16cid:durableId="75714706">
    <w:abstractNumId w:val="7"/>
  </w:num>
  <w:num w:numId="6" w16cid:durableId="1429348249">
    <w:abstractNumId w:val="3"/>
  </w:num>
  <w:num w:numId="7" w16cid:durableId="2099281019">
    <w:abstractNumId w:val="2"/>
  </w:num>
  <w:num w:numId="8" w16cid:durableId="174225539">
    <w:abstractNumId w:val="1"/>
  </w:num>
  <w:num w:numId="9" w16cid:durableId="155099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01CB"/>
    <w:rsid w:val="00AA1D8D"/>
    <w:rsid w:val="00B47730"/>
    <w:rsid w:val="00BA7290"/>
    <w:rsid w:val="00BD05BA"/>
    <w:rsid w:val="00C83502"/>
    <w:rsid w:val="00CB0664"/>
    <w:rsid w:val="00D136AD"/>
    <w:rsid w:val="00E241DE"/>
    <w:rsid w:val="00E817DF"/>
    <w:rsid w:val="00FC693F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8AA4EB"/>
  <w14:defaultImageDpi w14:val="300"/>
  <w15:docId w15:val="{D73CC0C9-7B5A-44B7-8203-DA6530AF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E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PABLO  CIFUENTES TELLEZ</cp:lastModifiedBy>
  <cp:revision>6</cp:revision>
  <dcterms:created xsi:type="dcterms:W3CDTF">2013-12-23T23:15:00Z</dcterms:created>
  <dcterms:modified xsi:type="dcterms:W3CDTF">2025-09-04T17:08:00Z</dcterms:modified>
  <cp:category/>
</cp:coreProperties>
</file>